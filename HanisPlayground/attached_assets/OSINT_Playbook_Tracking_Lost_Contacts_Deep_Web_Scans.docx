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OSINT Playbook: Tracking Lost Contacts &amp; Deep Web Scans</w:t>
      </w:r>
    </w:p>
    <w:p>
      <w:r>
        <w:t>Generated on: 2025-05-03 15:48:23</w:t>
        <w:br/>
      </w:r>
    </w:p>
    <w:p>
      <w:pPr>
        <w:pStyle w:val="Heading1"/>
      </w:pPr>
      <w:r>
        <w:t>1. Tracking Lost Contacts</w:t>
      </w:r>
    </w:p>
    <w:p>
      <w:r>
        <w:t>Objective: Locate individuals using publicly available data and intelligent footprinting.</w:t>
      </w:r>
    </w:p>
    <w:p>
      <w:pPr>
        <w:pStyle w:val="ListBullet"/>
      </w:pPr>
      <w:r>
        <w:t>Step 1: Start with known identifiers (email, phone number, name, username).</w:t>
      </w:r>
    </w:p>
    <w:p>
      <w:pPr>
        <w:pStyle w:val="ListBullet"/>
      </w:pPr>
      <w:r>
        <w:t>Step 2: Use email &amp; phone reverse lookup tools (e.g., EmailRep.io, PhoneInfoga).</w:t>
      </w:r>
    </w:p>
    <w:p>
      <w:pPr>
        <w:pStyle w:val="ListBullet"/>
      </w:pPr>
      <w:r>
        <w:t>Step 3: Cross-check social media handles (Sherlock, Maigret, WhatsMyName).</w:t>
      </w:r>
    </w:p>
    <w:p>
      <w:pPr>
        <w:pStyle w:val="ListBullet"/>
      </w:pPr>
      <w:r>
        <w:t>Step 4: Search leaked databases (HaveIBeenPwned, Dehashed, IntelligenceX).</w:t>
      </w:r>
    </w:p>
    <w:p>
      <w:pPr>
        <w:pStyle w:val="ListBullet"/>
      </w:pPr>
      <w:r>
        <w:t>Step 5: Use public record search (TruePeopleSearch, Whitepages, Spokeo for US).</w:t>
      </w:r>
    </w:p>
    <w:p>
      <w:pPr>
        <w:pStyle w:val="ListBullet"/>
      </w:pPr>
      <w:r>
        <w:t>Step 6: Map locations using Exif data (if images available) or GeoCreepy.</w:t>
      </w:r>
    </w:p>
    <w:p>
      <w:pPr>
        <w:pStyle w:val="ListBullet"/>
      </w:pPr>
      <w:r>
        <w:t>Step 7: Investigate old domain ownership, WHOIS records, pastebins.</w:t>
      </w:r>
    </w:p>
    <w:p>
      <w:pPr>
        <w:pStyle w:val="ListBullet"/>
      </w:pPr>
      <w:r>
        <w:t>Step 8: Expand network from known contacts (LinkedIn social graph, Facebook friend lists).</w:t>
      </w:r>
    </w:p>
    <w:p>
      <w:pPr>
        <w:pStyle w:val="ListBullet"/>
      </w:pPr>
      <w:r>
        <w:t>Step 9: Optional automation using SpiderFoot, Maltego, or Recon-NG modules.</w:t>
      </w:r>
    </w:p>
    <w:p>
      <w:pPr>
        <w:pStyle w:val="ListBullet"/>
      </w:pPr>
      <w:r>
        <w:t>Step 10: Log every source, time, and findings in Notion for traceability.</w:t>
      </w:r>
    </w:p>
    <w:p>
      <w:pPr>
        <w:pStyle w:val="Heading1"/>
      </w:pPr>
      <w:r>
        <w:t>2. Deep Web Scans</w:t>
      </w:r>
    </w:p>
    <w:p>
      <w:r>
        <w:t>Objective: Explore hidden services and content not indexed by surface search engines.</w:t>
      </w:r>
    </w:p>
    <w:p>
      <w:pPr>
        <w:pStyle w:val="ListBullet"/>
      </w:pPr>
      <w:r>
        <w:t>Step 1: Setup a secure and anonymous browsing environment (Tails OS or Whonix, with Tor).</w:t>
      </w:r>
    </w:p>
    <w:p>
      <w:pPr>
        <w:pStyle w:val="ListBullet"/>
      </w:pPr>
      <w:r>
        <w:t>Step 2: Use Dark Web search engines (Ahmia, Not Evil, Kilos, Phobos).</w:t>
      </w:r>
    </w:p>
    <w:p>
      <w:pPr>
        <w:pStyle w:val="ListBullet"/>
      </w:pPr>
      <w:r>
        <w:t>Step 3: Use Onion.link or Onion.pet bridges for previewing services.</w:t>
      </w:r>
    </w:p>
    <w:p>
      <w:pPr>
        <w:pStyle w:val="ListBullet"/>
      </w:pPr>
      <w:r>
        <w:t>Step 4: Monitor forums and marketplaces (Dread, Empire, Reddit hidden services).</w:t>
      </w:r>
    </w:p>
    <w:p>
      <w:pPr>
        <w:pStyle w:val="ListBullet"/>
      </w:pPr>
      <w:r>
        <w:t>Step 5: Access darknet paste sites for sensitive data dumps.</w:t>
      </w:r>
    </w:p>
    <w:p>
      <w:pPr>
        <w:pStyle w:val="ListBullet"/>
      </w:pPr>
      <w:r>
        <w:t>Step 6: Use dark web scraping tools (OnionScan, TorBot).</w:t>
      </w:r>
    </w:p>
    <w:p>
      <w:pPr>
        <w:pStyle w:val="ListBullet"/>
      </w:pPr>
      <w:r>
        <w:t>Step 7: Check hidden service directories (Dark.fail, FreshOnions).</w:t>
      </w:r>
    </w:p>
    <w:p>
      <w:pPr>
        <w:pStyle w:val="ListBullet"/>
      </w:pPr>
      <w:r>
        <w:t>Step 8: Use fingerprinting to identify reused usernames or aliases.</w:t>
      </w:r>
    </w:p>
    <w:p>
      <w:pPr>
        <w:pStyle w:val="ListBullet"/>
      </w:pPr>
      <w:r>
        <w:t>Step 9: Validate findings with hash or PGP signature comparisons.</w:t>
      </w:r>
    </w:p>
    <w:p>
      <w:pPr>
        <w:pStyle w:val="ListBullet"/>
      </w:pPr>
      <w:r>
        <w:t>Step 10: Log onion links, aliases, and source context into Notion templates.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