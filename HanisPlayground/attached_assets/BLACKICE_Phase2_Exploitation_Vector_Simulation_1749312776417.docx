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Phase II: Exploitation Vector Simulation</w:t>
      </w:r>
    </w:p>
    <w:p>
      <w:pPr>
        <w:pStyle w:val="Heading1"/>
      </w:pPr>
      <w:r>
        <w:t>Objective</w:t>
      </w:r>
    </w:p>
    <w:p>
      <w:r>
        <w:t>This phase focuses on simulating realistic exploitation vectors leveraging AI-enhanced fuzzing, automated vulnerability discovery, and emulated payload deployment. The goal is to mimic advanced persistent threat (APT) behavior in controlled conditions, providing cybersecurity teams a measurable environment to test resilience and response.</w:t>
      </w:r>
    </w:p>
    <w:p>
      <w:pPr>
        <w:pStyle w:val="Heading1"/>
      </w:pPr>
      <w:r>
        <w:t>Simulation Overview</w:t>
      </w:r>
    </w:p>
    <w:p>
      <w:r>
        <w:t>1. Dynamic vulnerability discovery using LLM-enhanced fuzzing engines.</w:t>
        <w:br/>
        <w:t>2. Emulated CVE exploitation and reverse shell spawning.</w:t>
        <w:br/>
        <w:t>3. Real-time AI-assisted payload crafting based on target fingerprinting.</w:t>
        <w:br/>
        <w:t>4. Capture-the-flag (CTF) style validation for successful exploit delivery.</w:t>
      </w:r>
    </w:p>
    <w:p>
      <w:pPr>
        <w:pStyle w:val="Heading1"/>
      </w:pPr>
      <w:r>
        <w:t>Sample Exploit Simulation Code</w:t>
      </w:r>
    </w:p>
    <w:p>
      <w:r>
        <w:t>Below is a simplified Python snippet simulating an AI-assisted fuzzing engine.</w:t>
      </w:r>
    </w:p>
    <w:p>
      <w:r>
        <w:br/>
        <w:t>import requests</w:t>
        <w:br/>
        <w:t>import random</w:t>
        <w:br/>
        <w:t>import string</w:t>
        <w:br/>
        <w:br/>
        <w:t>def ai_generate_payload():</w:t>
        <w:br/>
        <w:t xml:space="preserve">    return ''.join(random.choices(string.ascii_letters + string.digits, k=100))</w:t>
        <w:br/>
        <w:br/>
        <w:t>target_url = "http://target.local/login"</w:t>
        <w:br/>
        <w:br/>
        <w:t>for i in range(100):</w:t>
        <w:br/>
        <w:t xml:space="preserve">    fuzz = ai_generate_payload()</w:t>
        <w:br/>
        <w:t xml:space="preserve">    response = requests.post(target_url, data={"username": fuzz, "password": fuzz})</w:t>
        <w:br/>
        <w:t xml:space="preserve">    print(f"Try {i}: Status {response.status_code}")</w:t>
        <w:br/>
      </w:r>
    </w:p>
    <w:p>
      <w:pPr>
        <w:pStyle w:val="Heading1"/>
      </w:pPr>
      <w:r>
        <w:t>Tools &amp; Resources</w:t>
      </w:r>
    </w:p>
    <w:p>
      <w:r>
        <w:t>- Fuzzing Engines: AFL++, Peach Fuzzer, BooFuzz</w:t>
        <w:br/>
        <w:t>- AI Agents: LLaMA.cpp, GPT4All, LocalAI integration</w:t>
        <w:br/>
        <w:t>- CVE Feeds: Exploit-DB, MITRE CVE, CISA KEV API</w:t>
        <w:br/>
        <w:t>- Payload Builders: MSFvenom, Shellter, Veil Framework</w:t>
      </w:r>
    </w:p>
    <w:p>
      <w:pPr>
        <w:pStyle w:val="Heading1"/>
      </w:pPr>
      <w:r>
        <w:t>Architecture Diagram</w:t>
      </w:r>
    </w:p>
    <w:p>
      <w:r>
        <w:t>See the attached diagram for a high-level view of the exploitation simulation chain.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